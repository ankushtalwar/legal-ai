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Term Sheet – Seed Round (Vanilla)</w:t>
      </w:r>
    </w:p>
    <w:p>
      <w:r>
        <w:t>Company: Example AI Pvt Ltd</w:t>
      </w:r>
    </w:p>
    <w:p>
      <w:r>
        <w:t>Investor: Friendly Capital Partners</w:t>
      </w:r>
    </w:p>
    <w:p>
      <w:r>
        <w:t>Amount: $2,000,000</w:t>
      </w:r>
    </w:p>
    <w:p>
      <w:pPr>
        <w:pStyle w:val="Heading2"/>
      </w:pPr>
      <w:r>
        <w:t>Key Terms</w:t>
      </w:r>
    </w:p>
    <w:p>
      <w:r>
        <w:t>1. Valuation: Pre-money valuation of $8,000,000.</w:t>
      </w:r>
    </w:p>
    <w:p>
      <w:r>
        <w:t>2. Liquidation Preference: 1x non-participating preference.</w:t>
      </w:r>
    </w:p>
    <w:p>
      <w:r>
        <w:t>3. Board: 2 seats for founders, 1 seat for investors.</w:t>
      </w:r>
    </w:p>
    <w:p>
      <w:r>
        <w:t>4. Anti-dilution: Broad-based weighted average adjustment.</w:t>
      </w:r>
    </w:p>
    <w:p>
      <w:r>
        <w:t>5. ESOP: 10% post-money option pool, mutually agreed.</w:t>
      </w:r>
    </w:p>
    <w:p>
      <w:r>
        <w:t>6. Drag Along: Requires consent of founders and majority investors.</w:t>
      </w:r>
    </w:p>
    <w:p>
      <w:r>
        <w:t>7. Voting Rights: Standard protective provisions only.</w:t>
      </w:r>
    </w:p>
    <w:p>
      <w:pPr>
        <w:pStyle w:val="Heading2"/>
      </w:pPr>
      <w:r>
        <w:t>Miscellaneous</w:t>
      </w:r>
    </w:p>
    <w:p>
      <w:r>
        <w:t>This term sheet is non-binding except for confidentiality and exclusivity provisions.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